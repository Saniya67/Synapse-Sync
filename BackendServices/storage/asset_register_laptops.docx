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Laptop Asset Register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SerialNo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PurchaseDate</w:t>
            </w:r>
          </w:p>
        </w:tc>
      </w:tr>
      <w:tr>
        <w:tc>
          <w:tcPr>
            <w:tcW w:type="dxa" w:w="1728"/>
          </w:tcPr>
          <w:p>
            <w:r>
              <w:t>L1234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2020-10-01</w:t>
            </w:r>
          </w:p>
        </w:tc>
      </w:tr>
      <w:tr>
        <w:tc>
          <w:tcPr>
            <w:tcW w:type="dxa" w:w="1728"/>
          </w:tcPr>
          <w:p>
            <w:r>
              <w:t>L1235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2021-12-12</w:t>
            </w:r>
          </w:p>
        </w:tc>
      </w:tr>
      <w:tr>
        <w:tc>
          <w:tcPr>
            <w:tcW w:type="dxa" w:w="1728"/>
          </w:tcPr>
          <w:p>
            <w:r>
              <w:t>L1236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2023-07-06</w:t>
            </w:r>
          </w:p>
        </w:tc>
      </w:tr>
      <w:tr>
        <w:tc>
          <w:tcPr>
            <w:tcW w:type="dxa" w:w="1728"/>
          </w:tcPr>
          <w:p>
            <w:r>
              <w:t>L1237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2021-07-12</w:t>
            </w:r>
          </w:p>
        </w:tc>
      </w:tr>
      <w:tr>
        <w:tc>
          <w:tcPr>
            <w:tcW w:type="dxa" w:w="1728"/>
          </w:tcPr>
          <w:p>
            <w:r>
              <w:t>L1238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2020-04-03</w:t>
            </w:r>
          </w:p>
        </w:tc>
      </w:tr>
      <w:tr>
        <w:tc>
          <w:tcPr>
            <w:tcW w:type="dxa" w:w="1728"/>
          </w:tcPr>
          <w:p>
            <w:r>
              <w:t>L1239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2020-12-03</w:t>
            </w:r>
          </w:p>
        </w:tc>
      </w:tr>
      <w:tr>
        <w:tc>
          <w:tcPr>
            <w:tcW w:type="dxa" w:w="1728"/>
          </w:tcPr>
          <w:p>
            <w:r>
              <w:t>L1240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2023-12-24</w:t>
            </w:r>
          </w:p>
        </w:tc>
      </w:tr>
      <w:tr>
        <w:tc>
          <w:tcPr>
            <w:tcW w:type="dxa" w:w="1728"/>
          </w:tcPr>
          <w:p>
            <w:r>
              <w:t>L1241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2020-03-11</w:t>
            </w:r>
          </w:p>
        </w:tc>
      </w:tr>
      <w:tr>
        <w:tc>
          <w:tcPr>
            <w:tcW w:type="dxa" w:w="1728"/>
          </w:tcPr>
          <w:p>
            <w:r>
              <w:t>L1242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2022-02-08</w:t>
            </w:r>
          </w:p>
        </w:tc>
      </w:tr>
      <w:tr>
        <w:tc>
          <w:tcPr>
            <w:tcW w:type="dxa" w:w="1728"/>
          </w:tcPr>
          <w:p>
            <w:r>
              <w:t>L1243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2023-12-08</w:t>
            </w:r>
          </w:p>
        </w:tc>
      </w:tr>
      <w:tr>
        <w:tc>
          <w:tcPr>
            <w:tcW w:type="dxa" w:w="1728"/>
          </w:tcPr>
          <w:p>
            <w:r>
              <w:t>L1244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2023-06-04</w:t>
            </w:r>
          </w:p>
        </w:tc>
      </w:tr>
      <w:tr>
        <w:tc>
          <w:tcPr>
            <w:tcW w:type="dxa" w:w="1728"/>
          </w:tcPr>
          <w:p>
            <w:r>
              <w:t>L1245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2022-04-30</w:t>
            </w:r>
          </w:p>
        </w:tc>
      </w:tr>
      <w:tr>
        <w:tc>
          <w:tcPr>
            <w:tcW w:type="dxa" w:w="1728"/>
          </w:tcPr>
          <w:p>
            <w:r>
              <w:t>L1246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2022-11-02</w:t>
            </w:r>
          </w:p>
        </w:tc>
      </w:tr>
      <w:tr>
        <w:tc>
          <w:tcPr>
            <w:tcW w:type="dxa" w:w="1728"/>
          </w:tcPr>
          <w:p>
            <w:r>
              <w:t>L1247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2020-03-09</w:t>
            </w:r>
          </w:p>
        </w:tc>
      </w:tr>
      <w:tr>
        <w:tc>
          <w:tcPr>
            <w:tcW w:type="dxa" w:w="1728"/>
          </w:tcPr>
          <w:p>
            <w:r>
              <w:t>L1248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2021-01-07</w:t>
            </w:r>
          </w:p>
        </w:tc>
      </w:tr>
      <w:tr>
        <w:tc>
          <w:tcPr>
            <w:tcW w:type="dxa" w:w="1728"/>
          </w:tcPr>
          <w:p>
            <w:r>
              <w:t>L1249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2022-08-06</w:t>
            </w:r>
          </w:p>
        </w:tc>
      </w:tr>
      <w:tr>
        <w:tc>
          <w:tcPr>
            <w:tcW w:type="dxa" w:w="1728"/>
          </w:tcPr>
          <w:p>
            <w:r>
              <w:t>L1250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2020-06-16</w:t>
            </w:r>
          </w:p>
        </w:tc>
      </w:tr>
      <w:tr>
        <w:tc>
          <w:tcPr>
            <w:tcW w:type="dxa" w:w="1728"/>
          </w:tcPr>
          <w:p>
            <w:r>
              <w:t>L1251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2024-01-02</w:t>
            </w:r>
          </w:p>
        </w:tc>
      </w:tr>
      <w:tr>
        <w:tc>
          <w:tcPr>
            <w:tcW w:type="dxa" w:w="1728"/>
          </w:tcPr>
          <w:p>
            <w:r>
              <w:t>L1252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2020-09-30</w:t>
            </w:r>
          </w:p>
        </w:tc>
      </w:tr>
      <w:tr>
        <w:tc>
          <w:tcPr>
            <w:tcW w:type="dxa" w:w="1728"/>
          </w:tcPr>
          <w:p>
            <w:r>
              <w:t>L1253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2021-12-28</w:t>
            </w:r>
          </w:p>
        </w:tc>
      </w:tr>
      <w:tr>
        <w:tc>
          <w:tcPr>
            <w:tcW w:type="dxa" w:w="1728"/>
          </w:tcPr>
          <w:p>
            <w:r>
              <w:t>L1254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2020-08-03</w:t>
            </w:r>
          </w:p>
        </w:tc>
      </w:tr>
      <w:tr>
        <w:tc>
          <w:tcPr>
            <w:tcW w:type="dxa" w:w="1728"/>
          </w:tcPr>
          <w:p>
            <w:r>
              <w:t>L1255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2020-06-20</w:t>
            </w:r>
          </w:p>
        </w:tc>
      </w:tr>
      <w:tr>
        <w:tc>
          <w:tcPr>
            <w:tcW w:type="dxa" w:w="1728"/>
          </w:tcPr>
          <w:p>
            <w:r>
              <w:t>L1256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2020-02-11</w:t>
            </w:r>
          </w:p>
        </w:tc>
      </w:tr>
      <w:tr>
        <w:tc>
          <w:tcPr>
            <w:tcW w:type="dxa" w:w="1728"/>
          </w:tcPr>
          <w:p>
            <w:r>
              <w:t>L1257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2021-08-12</w:t>
            </w:r>
          </w:p>
        </w:tc>
      </w:tr>
      <w:tr>
        <w:tc>
          <w:tcPr>
            <w:tcW w:type="dxa" w:w="1728"/>
          </w:tcPr>
          <w:p>
            <w:r>
              <w:t>L1258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2022-04-25</w:t>
            </w:r>
          </w:p>
        </w:tc>
      </w:tr>
      <w:tr>
        <w:tc>
          <w:tcPr>
            <w:tcW w:type="dxa" w:w="1728"/>
          </w:tcPr>
          <w:p>
            <w:r>
              <w:t>L1259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2020-04-05</w:t>
            </w:r>
          </w:p>
        </w:tc>
      </w:tr>
      <w:tr>
        <w:tc>
          <w:tcPr>
            <w:tcW w:type="dxa" w:w="1728"/>
          </w:tcPr>
          <w:p>
            <w:r>
              <w:t>L1260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2023-12-01</w:t>
            </w:r>
          </w:p>
        </w:tc>
      </w:tr>
      <w:tr>
        <w:tc>
          <w:tcPr>
            <w:tcW w:type="dxa" w:w="1728"/>
          </w:tcPr>
          <w:p>
            <w:r>
              <w:t>L1261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2020-01-01</w:t>
            </w:r>
          </w:p>
        </w:tc>
      </w:tr>
      <w:tr>
        <w:tc>
          <w:tcPr>
            <w:tcW w:type="dxa" w:w="1728"/>
          </w:tcPr>
          <w:p>
            <w:r>
              <w:t>L1262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2020-12-15</w:t>
            </w:r>
          </w:p>
        </w:tc>
      </w:tr>
      <w:tr>
        <w:tc>
          <w:tcPr>
            <w:tcW w:type="dxa" w:w="1728"/>
          </w:tcPr>
          <w:p>
            <w:r>
              <w:t>L1263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2020-07-25</w:t>
            </w:r>
          </w:p>
        </w:tc>
      </w:tr>
      <w:tr>
        <w:tc>
          <w:tcPr>
            <w:tcW w:type="dxa" w:w="1728"/>
          </w:tcPr>
          <w:p>
            <w:r>
              <w:t>L1264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2021-04-29</w:t>
            </w:r>
          </w:p>
        </w:tc>
      </w:tr>
      <w:tr>
        <w:tc>
          <w:tcPr>
            <w:tcW w:type="dxa" w:w="1728"/>
          </w:tcPr>
          <w:p>
            <w:r>
              <w:t>L1265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2022-05-27</w:t>
            </w:r>
          </w:p>
        </w:tc>
      </w:tr>
      <w:tr>
        <w:tc>
          <w:tcPr>
            <w:tcW w:type="dxa" w:w="1728"/>
          </w:tcPr>
          <w:p>
            <w:r>
              <w:t>L1266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2023-07-12</w:t>
            </w:r>
          </w:p>
        </w:tc>
      </w:tr>
      <w:tr>
        <w:tc>
          <w:tcPr>
            <w:tcW w:type="dxa" w:w="1728"/>
          </w:tcPr>
          <w:p>
            <w:r>
              <w:t>L1267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2020-08-20</w:t>
            </w:r>
          </w:p>
        </w:tc>
      </w:tr>
      <w:tr>
        <w:tc>
          <w:tcPr>
            <w:tcW w:type="dxa" w:w="1728"/>
          </w:tcPr>
          <w:p>
            <w:r>
              <w:t>L1268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2022-07-22</w:t>
            </w:r>
          </w:p>
        </w:tc>
      </w:tr>
      <w:tr>
        <w:tc>
          <w:tcPr>
            <w:tcW w:type="dxa" w:w="1728"/>
          </w:tcPr>
          <w:p>
            <w:r>
              <w:t>L1269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2023-04-16</w:t>
            </w:r>
          </w:p>
        </w:tc>
      </w:tr>
      <w:tr>
        <w:tc>
          <w:tcPr>
            <w:tcW w:type="dxa" w:w="1728"/>
          </w:tcPr>
          <w:p>
            <w:r>
              <w:t>L1270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2022-11-12</w:t>
            </w:r>
          </w:p>
        </w:tc>
      </w:tr>
      <w:tr>
        <w:tc>
          <w:tcPr>
            <w:tcW w:type="dxa" w:w="1728"/>
          </w:tcPr>
          <w:p>
            <w:r>
              <w:t>L1271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2023-12-15</w:t>
            </w:r>
          </w:p>
        </w:tc>
      </w:tr>
      <w:tr>
        <w:tc>
          <w:tcPr>
            <w:tcW w:type="dxa" w:w="1728"/>
          </w:tcPr>
          <w:p>
            <w:r>
              <w:t>L1272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2022-07-01</w:t>
            </w:r>
          </w:p>
        </w:tc>
      </w:tr>
      <w:tr>
        <w:tc>
          <w:tcPr>
            <w:tcW w:type="dxa" w:w="1728"/>
          </w:tcPr>
          <w:p>
            <w:r>
              <w:t>L1273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2022-10-18</w:t>
            </w:r>
          </w:p>
        </w:tc>
      </w:tr>
      <w:tr>
        <w:tc>
          <w:tcPr>
            <w:tcW w:type="dxa" w:w="1728"/>
          </w:tcPr>
          <w:p>
            <w:r>
              <w:t>L1274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2023-03-27</w:t>
            </w:r>
          </w:p>
        </w:tc>
      </w:tr>
      <w:tr>
        <w:tc>
          <w:tcPr>
            <w:tcW w:type="dxa" w:w="1728"/>
          </w:tcPr>
          <w:p>
            <w:r>
              <w:t>L1275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2021-10-16</w:t>
            </w:r>
          </w:p>
        </w:tc>
      </w:tr>
      <w:tr>
        <w:tc>
          <w:tcPr>
            <w:tcW w:type="dxa" w:w="1728"/>
          </w:tcPr>
          <w:p>
            <w:r>
              <w:t>L1276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2023-01-04</w:t>
            </w:r>
          </w:p>
        </w:tc>
      </w:tr>
      <w:tr>
        <w:tc>
          <w:tcPr>
            <w:tcW w:type="dxa" w:w="1728"/>
          </w:tcPr>
          <w:p>
            <w:r>
              <w:t>L1277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2021-07-16</w:t>
            </w:r>
          </w:p>
        </w:tc>
      </w:tr>
      <w:tr>
        <w:tc>
          <w:tcPr>
            <w:tcW w:type="dxa" w:w="1728"/>
          </w:tcPr>
          <w:p>
            <w:r>
              <w:t>L1278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2022-08-11</w:t>
            </w:r>
          </w:p>
        </w:tc>
      </w:tr>
      <w:tr>
        <w:tc>
          <w:tcPr>
            <w:tcW w:type="dxa" w:w="1728"/>
          </w:tcPr>
          <w:p>
            <w:r>
              <w:t>L1279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2020-11-27</w:t>
            </w:r>
          </w:p>
        </w:tc>
      </w:tr>
      <w:tr>
        <w:tc>
          <w:tcPr>
            <w:tcW w:type="dxa" w:w="1728"/>
          </w:tcPr>
          <w:p>
            <w:r>
              <w:t>L1280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2022-06-15</w:t>
            </w:r>
          </w:p>
        </w:tc>
      </w:tr>
      <w:tr>
        <w:tc>
          <w:tcPr>
            <w:tcW w:type="dxa" w:w="1728"/>
          </w:tcPr>
          <w:p>
            <w:r>
              <w:t>L1281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2021-05-02</w:t>
            </w:r>
          </w:p>
        </w:tc>
      </w:tr>
      <w:tr>
        <w:tc>
          <w:tcPr>
            <w:tcW w:type="dxa" w:w="1728"/>
          </w:tcPr>
          <w:p>
            <w:r>
              <w:t>L1282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2020-09-17</w:t>
            </w:r>
          </w:p>
        </w:tc>
      </w:tr>
      <w:tr>
        <w:tc>
          <w:tcPr>
            <w:tcW w:type="dxa" w:w="1728"/>
          </w:tcPr>
          <w:p>
            <w:r>
              <w:t>L1283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2023-07-05</w:t>
            </w:r>
          </w:p>
        </w:tc>
      </w:tr>
      <w:tr>
        <w:tc>
          <w:tcPr>
            <w:tcW w:type="dxa" w:w="1728"/>
          </w:tcPr>
          <w:p>
            <w:r>
              <w:t>L1284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2021-10-26</w:t>
            </w:r>
          </w:p>
        </w:tc>
      </w:tr>
      <w:tr>
        <w:tc>
          <w:tcPr>
            <w:tcW w:type="dxa" w:w="1728"/>
          </w:tcPr>
          <w:p>
            <w:r>
              <w:t>L1285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2023-04-22</w:t>
            </w:r>
          </w:p>
        </w:tc>
      </w:tr>
      <w:tr>
        <w:tc>
          <w:tcPr>
            <w:tcW w:type="dxa" w:w="1728"/>
          </w:tcPr>
          <w:p>
            <w:r>
              <w:t>L1286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2022-11-10</w:t>
            </w:r>
          </w:p>
        </w:tc>
      </w:tr>
      <w:tr>
        <w:tc>
          <w:tcPr>
            <w:tcW w:type="dxa" w:w="1728"/>
          </w:tcPr>
          <w:p>
            <w:r>
              <w:t>L1287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2021-08-31</w:t>
            </w:r>
          </w:p>
        </w:tc>
      </w:tr>
      <w:tr>
        <w:tc>
          <w:tcPr>
            <w:tcW w:type="dxa" w:w="1728"/>
          </w:tcPr>
          <w:p>
            <w:r>
              <w:t>L1288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2020-06-05</w:t>
            </w:r>
          </w:p>
        </w:tc>
      </w:tr>
      <w:tr>
        <w:tc>
          <w:tcPr>
            <w:tcW w:type="dxa" w:w="1728"/>
          </w:tcPr>
          <w:p>
            <w:r>
              <w:t>L1289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2022-05-27</w:t>
            </w:r>
          </w:p>
        </w:tc>
      </w:tr>
      <w:tr>
        <w:tc>
          <w:tcPr>
            <w:tcW w:type="dxa" w:w="1728"/>
          </w:tcPr>
          <w:p>
            <w:r>
              <w:t>L1290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2023-01-11</w:t>
            </w:r>
          </w:p>
        </w:tc>
      </w:tr>
      <w:tr>
        <w:tc>
          <w:tcPr>
            <w:tcW w:type="dxa" w:w="1728"/>
          </w:tcPr>
          <w:p>
            <w:r>
              <w:t>L1291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2022-07-16</w:t>
            </w:r>
          </w:p>
        </w:tc>
      </w:tr>
      <w:tr>
        <w:tc>
          <w:tcPr>
            <w:tcW w:type="dxa" w:w="1728"/>
          </w:tcPr>
          <w:p>
            <w:r>
              <w:t>L1292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2023-02-04</w:t>
            </w:r>
          </w:p>
        </w:tc>
      </w:tr>
      <w:tr>
        <w:tc>
          <w:tcPr>
            <w:tcW w:type="dxa" w:w="1728"/>
          </w:tcPr>
          <w:p>
            <w:r>
              <w:t>L1293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2022-03-04</w:t>
            </w:r>
          </w:p>
        </w:tc>
      </w:tr>
      <w:tr>
        <w:tc>
          <w:tcPr>
            <w:tcW w:type="dxa" w:w="1728"/>
          </w:tcPr>
          <w:p>
            <w:r>
              <w:t>L1294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2021-06-01</w:t>
            </w:r>
          </w:p>
        </w:tc>
      </w:tr>
      <w:tr>
        <w:tc>
          <w:tcPr>
            <w:tcW w:type="dxa" w:w="1728"/>
          </w:tcPr>
          <w:p>
            <w:r>
              <w:t>L1295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2022-05-25</w:t>
            </w:r>
          </w:p>
        </w:tc>
      </w:tr>
      <w:tr>
        <w:tc>
          <w:tcPr>
            <w:tcW w:type="dxa" w:w="1728"/>
          </w:tcPr>
          <w:p>
            <w:r>
              <w:t>L1296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2022-01-02</w:t>
            </w:r>
          </w:p>
        </w:tc>
      </w:tr>
      <w:tr>
        <w:tc>
          <w:tcPr>
            <w:tcW w:type="dxa" w:w="1728"/>
          </w:tcPr>
          <w:p>
            <w:r>
              <w:t>L1297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2020-03-25</w:t>
            </w:r>
          </w:p>
        </w:tc>
      </w:tr>
      <w:tr>
        <w:tc>
          <w:tcPr>
            <w:tcW w:type="dxa" w:w="1728"/>
          </w:tcPr>
          <w:p>
            <w:r>
              <w:t>L1298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2022-06-18</w:t>
            </w:r>
          </w:p>
        </w:tc>
      </w:tr>
      <w:tr>
        <w:tc>
          <w:tcPr>
            <w:tcW w:type="dxa" w:w="1728"/>
          </w:tcPr>
          <w:p>
            <w:r>
              <w:t>L1299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2021-10-23</w:t>
            </w:r>
          </w:p>
        </w:tc>
      </w:tr>
      <w:tr>
        <w:tc>
          <w:tcPr>
            <w:tcW w:type="dxa" w:w="1728"/>
          </w:tcPr>
          <w:p>
            <w:r>
              <w:t>L1300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2020-12-10</w:t>
            </w:r>
          </w:p>
        </w:tc>
      </w:tr>
      <w:tr>
        <w:tc>
          <w:tcPr>
            <w:tcW w:type="dxa" w:w="1728"/>
          </w:tcPr>
          <w:p>
            <w:r>
              <w:t>L1301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2020-12-11</w:t>
            </w:r>
          </w:p>
        </w:tc>
      </w:tr>
      <w:tr>
        <w:tc>
          <w:tcPr>
            <w:tcW w:type="dxa" w:w="1728"/>
          </w:tcPr>
          <w:p>
            <w:r>
              <w:t>L1302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2023-11-07</w:t>
            </w:r>
          </w:p>
        </w:tc>
      </w:tr>
      <w:tr>
        <w:tc>
          <w:tcPr>
            <w:tcW w:type="dxa" w:w="1728"/>
          </w:tcPr>
          <w:p>
            <w:r>
              <w:t>L1303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2023-03-25</w:t>
            </w:r>
          </w:p>
        </w:tc>
      </w:tr>
      <w:tr>
        <w:tc>
          <w:tcPr>
            <w:tcW w:type="dxa" w:w="1728"/>
          </w:tcPr>
          <w:p>
            <w:r>
              <w:t>L1304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2023-02-20</w:t>
            </w:r>
          </w:p>
        </w:tc>
      </w:tr>
      <w:tr>
        <w:tc>
          <w:tcPr>
            <w:tcW w:type="dxa" w:w="1728"/>
          </w:tcPr>
          <w:p>
            <w:r>
              <w:t>L1305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2022-11-14</w:t>
            </w:r>
          </w:p>
        </w:tc>
      </w:tr>
      <w:tr>
        <w:tc>
          <w:tcPr>
            <w:tcW w:type="dxa" w:w="1728"/>
          </w:tcPr>
          <w:p>
            <w:r>
              <w:t>L1306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2023-04-07</w:t>
            </w:r>
          </w:p>
        </w:tc>
      </w:tr>
      <w:tr>
        <w:tc>
          <w:tcPr>
            <w:tcW w:type="dxa" w:w="1728"/>
          </w:tcPr>
          <w:p>
            <w:r>
              <w:t>L1307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2020-08-06</w:t>
            </w:r>
          </w:p>
        </w:tc>
      </w:tr>
      <w:tr>
        <w:tc>
          <w:tcPr>
            <w:tcW w:type="dxa" w:w="1728"/>
          </w:tcPr>
          <w:p>
            <w:r>
              <w:t>L1308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2022-08-18</w:t>
            </w:r>
          </w:p>
        </w:tc>
      </w:tr>
      <w:tr>
        <w:tc>
          <w:tcPr>
            <w:tcW w:type="dxa" w:w="1728"/>
          </w:tcPr>
          <w:p>
            <w:r>
              <w:t>L1309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2022-06-10</w:t>
            </w:r>
          </w:p>
        </w:tc>
      </w:tr>
      <w:tr>
        <w:tc>
          <w:tcPr>
            <w:tcW w:type="dxa" w:w="1728"/>
          </w:tcPr>
          <w:p>
            <w:r>
              <w:t>L1310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2020-08-28</w:t>
            </w:r>
          </w:p>
        </w:tc>
      </w:tr>
      <w:tr>
        <w:tc>
          <w:tcPr>
            <w:tcW w:type="dxa" w:w="1728"/>
          </w:tcPr>
          <w:p>
            <w:r>
              <w:t>L1311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2023-06-19</w:t>
            </w:r>
          </w:p>
        </w:tc>
      </w:tr>
      <w:tr>
        <w:tc>
          <w:tcPr>
            <w:tcW w:type="dxa" w:w="1728"/>
          </w:tcPr>
          <w:p>
            <w:r>
              <w:t>L1312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2020-04-13</w:t>
            </w:r>
          </w:p>
        </w:tc>
      </w:tr>
      <w:tr>
        <w:tc>
          <w:tcPr>
            <w:tcW w:type="dxa" w:w="1728"/>
          </w:tcPr>
          <w:p>
            <w:r>
              <w:t>L1313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2022-09-24</w:t>
            </w:r>
          </w:p>
        </w:tc>
      </w:tr>
      <w:tr>
        <w:tc>
          <w:tcPr>
            <w:tcW w:type="dxa" w:w="1728"/>
          </w:tcPr>
          <w:p>
            <w:r>
              <w:t>L1314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2022-01-13</w:t>
            </w:r>
          </w:p>
        </w:tc>
      </w:tr>
      <w:tr>
        <w:tc>
          <w:tcPr>
            <w:tcW w:type="dxa" w:w="1728"/>
          </w:tcPr>
          <w:p>
            <w:r>
              <w:t>L1315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2021-10-11</w:t>
            </w:r>
          </w:p>
        </w:tc>
      </w:tr>
      <w:tr>
        <w:tc>
          <w:tcPr>
            <w:tcW w:type="dxa" w:w="1728"/>
          </w:tcPr>
          <w:p>
            <w:r>
              <w:t>L1316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2020-04-17</w:t>
            </w:r>
          </w:p>
        </w:tc>
      </w:tr>
      <w:tr>
        <w:tc>
          <w:tcPr>
            <w:tcW w:type="dxa" w:w="1728"/>
          </w:tcPr>
          <w:p>
            <w:r>
              <w:t>L1317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2021-12-12</w:t>
            </w:r>
          </w:p>
        </w:tc>
      </w:tr>
      <w:tr>
        <w:tc>
          <w:tcPr>
            <w:tcW w:type="dxa" w:w="1728"/>
          </w:tcPr>
          <w:p>
            <w:r>
              <w:t>L1318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2022-03-09</w:t>
            </w:r>
          </w:p>
        </w:tc>
      </w:tr>
      <w:tr>
        <w:tc>
          <w:tcPr>
            <w:tcW w:type="dxa" w:w="1728"/>
          </w:tcPr>
          <w:p>
            <w:r>
              <w:t>L1319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2023-10-19</w:t>
            </w:r>
          </w:p>
        </w:tc>
      </w:tr>
      <w:tr>
        <w:tc>
          <w:tcPr>
            <w:tcW w:type="dxa" w:w="1728"/>
          </w:tcPr>
          <w:p>
            <w:r>
              <w:t>L1320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2022-12-28</w:t>
            </w:r>
          </w:p>
        </w:tc>
      </w:tr>
      <w:tr>
        <w:tc>
          <w:tcPr>
            <w:tcW w:type="dxa" w:w="1728"/>
          </w:tcPr>
          <w:p>
            <w:r>
              <w:t>L1321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2020-02-11</w:t>
            </w:r>
          </w:p>
        </w:tc>
      </w:tr>
      <w:tr>
        <w:tc>
          <w:tcPr>
            <w:tcW w:type="dxa" w:w="1728"/>
          </w:tcPr>
          <w:p>
            <w:r>
              <w:t>L1322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2020-12-02</w:t>
            </w:r>
          </w:p>
        </w:tc>
      </w:tr>
      <w:tr>
        <w:tc>
          <w:tcPr>
            <w:tcW w:type="dxa" w:w="1728"/>
          </w:tcPr>
          <w:p>
            <w:r>
              <w:t>L1323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2022-06-18</w:t>
            </w:r>
          </w:p>
        </w:tc>
      </w:tr>
      <w:tr>
        <w:tc>
          <w:tcPr>
            <w:tcW w:type="dxa" w:w="1728"/>
          </w:tcPr>
          <w:p>
            <w:r>
              <w:t>L1324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2021-03-10</w:t>
            </w:r>
          </w:p>
        </w:tc>
      </w:tr>
      <w:tr>
        <w:tc>
          <w:tcPr>
            <w:tcW w:type="dxa" w:w="1728"/>
          </w:tcPr>
          <w:p>
            <w:r>
              <w:t>L1325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2024-01-03</w:t>
            </w:r>
          </w:p>
        </w:tc>
      </w:tr>
      <w:tr>
        <w:tc>
          <w:tcPr>
            <w:tcW w:type="dxa" w:w="1728"/>
          </w:tcPr>
          <w:p>
            <w:r>
              <w:t>L1326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2021-12-26</w:t>
            </w:r>
          </w:p>
        </w:tc>
      </w:tr>
      <w:tr>
        <w:tc>
          <w:tcPr>
            <w:tcW w:type="dxa" w:w="1728"/>
          </w:tcPr>
          <w:p>
            <w:r>
              <w:t>L1327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2022-06-27</w:t>
            </w:r>
          </w:p>
        </w:tc>
      </w:tr>
      <w:tr>
        <w:tc>
          <w:tcPr>
            <w:tcW w:type="dxa" w:w="1728"/>
          </w:tcPr>
          <w:p>
            <w:r>
              <w:t>L1328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2020-08-31</w:t>
            </w:r>
          </w:p>
        </w:tc>
      </w:tr>
      <w:tr>
        <w:tc>
          <w:tcPr>
            <w:tcW w:type="dxa" w:w="1728"/>
          </w:tcPr>
          <w:p>
            <w:r>
              <w:t>L1329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2020-10-20</w:t>
            </w:r>
          </w:p>
        </w:tc>
      </w:tr>
      <w:tr>
        <w:tc>
          <w:tcPr>
            <w:tcW w:type="dxa" w:w="1728"/>
          </w:tcPr>
          <w:p>
            <w:r>
              <w:t>L1330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2023-01-02</w:t>
            </w:r>
          </w:p>
        </w:tc>
      </w:tr>
      <w:tr>
        <w:tc>
          <w:tcPr>
            <w:tcW w:type="dxa" w:w="1728"/>
          </w:tcPr>
          <w:p>
            <w:r>
              <w:t>L1331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2022-11-18</w:t>
            </w:r>
          </w:p>
        </w:tc>
      </w:tr>
      <w:tr>
        <w:tc>
          <w:tcPr>
            <w:tcW w:type="dxa" w:w="1728"/>
          </w:tcPr>
          <w:p>
            <w:r>
              <w:t>L1332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2020-04-13</w:t>
            </w:r>
          </w:p>
        </w:tc>
      </w:tr>
      <w:tr>
        <w:tc>
          <w:tcPr>
            <w:tcW w:type="dxa" w:w="1728"/>
          </w:tcPr>
          <w:p>
            <w:r>
              <w:t>L1333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2022-12-26</w:t>
            </w:r>
          </w:p>
        </w:tc>
      </w:tr>
      <w:tr>
        <w:tc>
          <w:tcPr>
            <w:tcW w:type="dxa" w:w="1728"/>
          </w:tcPr>
          <w:p>
            <w:r>
              <w:t>L1334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2022-02-03</w:t>
            </w:r>
          </w:p>
        </w:tc>
      </w:tr>
      <w:tr>
        <w:tc>
          <w:tcPr>
            <w:tcW w:type="dxa" w:w="1728"/>
          </w:tcPr>
          <w:p>
            <w:r>
              <w:t>L1335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2021-02-04</w:t>
            </w:r>
          </w:p>
        </w:tc>
      </w:tr>
      <w:tr>
        <w:tc>
          <w:tcPr>
            <w:tcW w:type="dxa" w:w="1728"/>
          </w:tcPr>
          <w:p>
            <w:r>
              <w:t>L1336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2023-05-30</w:t>
            </w:r>
          </w:p>
        </w:tc>
      </w:tr>
      <w:tr>
        <w:tc>
          <w:tcPr>
            <w:tcW w:type="dxa" w:w="1728"/>
          </w:tcPr>
          <w:p>
            <w:r>
              <w:t>L1337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2020-07-12</w:t>
            </w:r>
          </w:p>
        </w:tc>
      </w:tr>
      <w:tr>
        <w:tc>
          <w:tcPr>
            <w:tcW w:type="dxa" w:w="1728"/>
          </w:tcPr>
          <w:p>
            <w:r>
              <w:t>L1338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2023-08-14</w:t>
            </w:r>
          </w:p>
        </w:tc>
      </w:tr>
      <w:tr>
        <w:tc>
          <w:tcPr>
            <w:tcW w:type="dxa" w:w="1728"/>
          </w:tcPr>
          <w:p>
            <w:r>
              <w:t>L1339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2020-09-24</w:t>
            </w:r>
          </w:p>
        </w:tc>
      </w:tr>
      <w:tr>
        <w:tc>
          <w:tcPr>
            <w:tcW w:type="dxa" w:w="1728"/>
          </w:tcPr>
          <w:p>
            <w:r>
              <w:t>L1340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2022-11-13</w:t>
            </w:r>
          </w:p>
        </w:tc>
      </w:tr>
      <w:tr>
        <w:tc>
          <w:tcPr>
            <w:tcW w:type="dxa" w:w="1728"/>
          </w:tcPr>
          <w:p>
            <w:r>
              <w:t>L1341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2021-07-18</w:t>
            </w:r>
          </w:p>
        </w:tc>
      </w:tr>
      <w:tr>
        <w:tc>
          <w:tcPr>
            <w:tcW w:type="dxa" w:w="1728"/>
          </w:tcPr>
          <w:p>
            <w:r>
              <w:t>L1342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2022-11-22</w:t>
            </w:r>
          </w:p>
        </w:tc>
      </w:tr>
      <w:tr>
        <w:tc>
          <w:tcPr>
            <w:tcW w:type="dxa" w:w="1728"/>
          </w:tcPr>
          <w:p>
            <w:r>
              <w:t>L1343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2021-10-09</w:t>
            </w:r>
          </w:p>
        </w:tc>
      </w:tr>
      <w:tr>
        <w:tc>
          <w:tcPr>
            <w:tcW w:type="dxa" w:w="1728"/>
          </w:tcPr>
          <w:p>
            <w:r>
              <w:t>L1344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2024-02-03</w:t>
            </w:r>
          </w:p>
        </w:tc>
      </w:tr>
      <w:tr>
        <w:tc>
          <w:tcPr>
            <w:tcW w:type="dxa" w:w="1728"/>
          </w:tcPr>
          <w:p>
            <w:r>
              <w:t>L1345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2022-07-21</w:t>
            </w:r>
          </w:p>
        </w:tc>
      </w:tr>
      <w:tr>
        <w:tc>
          <w:tcPr>
            <w:tcW w:type="dxa" w:w="1728"/>
          </w:tcPr>
          <w:p>
            <w:r>
              <w:t>L1346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2023-05-27</w:t>
            </w:r>
          </w:p>
        </w:tc>
      </w:tr>
      <w:tr>
        <w:tc>
          <w:tcPr>
            <w:tcW w:type="dxa" w:w="1728"/>
          </w:tcPr>
          <w:p>
            <w:r>
              <w:t>L1347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2023-10-31</w:t>
            </w:r>
          </w:p>
        </w:tc>
      </w:tr>
      <w:tr>
        <w:tc>
          <w:tcPr>
            <w:tcW w:type="dxa" w:w="1728"/>
          </w:tcPr>
          <w:p>
            <w:r>
              <w:t>L1348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2022-02-18</w:t>
            </w:r>
          </w:p>
        </w:tc>
      </w:tr>
      <w:tr>
        <w:tc>
          <w:tcPr>
            <w:tcW w:type="dxa" w:w="1728"/>
          </w:tcPr>
          <w:p>
            <w:r>
              <w:t>L1349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2022-06-01</w:t>
            </w:r>
          </w:p>
        </w:tc>
      </w:tr>
      <w:tr>
        <w:tc>
          <w:tcPr>
            <w:tcW w:type="dxa" w:w="1728"/>
          </w:tcPr>
          <w:p>
            <w:r>
              <w:t>L1350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2023-05-15</w:t>
            </w:r>
          </w:p>
        </w:tc>
      </w:tr>
      <w:tr>
        <w:tc>
          <w:tcPr>
            <w:tcW w:type="dxa" w:w="1728"/>
          </w:tcPr>
          <w:p>
            <w:r>
              <w:t>L1351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2021-08-16</w:t>
            </w:r>
          </w:p>
        </w:tc>
      </w:tr>
      <w:tr>
        <w:tc>
          <w:tcPr>
            <w:tcW w:type="dxa" w:w="1728"/>
          </w:tcPr>
          <w:p>
            <w:r>
              <w:t>L1352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2023-09-07</w:t>
            </w:r>
          </w:p>
        </w:tc>
      </w:tr>
      <w:tr>
        <w:tc>
          <w:tcPr>
            <w:tcW w:type="dxa" w:w="1728"/>
          </w:tcPr>
          <w:p>
            <w:r>
              <w:t>L1353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2021-05-07</w:t>
            </w:r>
          </w:p>
        </w:tc>
      </w:tr>
      <w:tr>
        <w:tc>
          <w:tcPr>
            <w:tcW w:type="dxa" w:w="1728"/>
          </w:tcPr>
          <w:p>
            <w:r>
              <w:t>L1354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2023-11-05</w:t>
            </w:r>
          </w:p>
        </w:tc>
      </w:tr>
      <w:tr>
        <w:tc>
          <w:tcPr>
            <w:tcW w:type="dxa" w:w="1728"/>
          </w:tcPr>
          <w:p>
            <w:r>
              <w:t>L1355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2021-03-20</w:t>
            </w:r>
          </w:p>
        </w:tc>
      </w:tr>
      <w:tr>
        <w:tc>
          <w:tcPr>
            <w:tcW w:type="dxa" w:w="1728"/>
          </w:tcPr>
          <w:p>
            <w:r>
              <w:t>L1356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2020-01-09</w:t>
            </w:r>
          </w:p>
        </w:tc>
      </w:tr>
      <w:tr>
        <w:tc>
          <w:tcPr>
            <w:tcW w:type="dxa" w:w="1728"/>
          </w:tcPr>
          <w:p>
            <w:r>
              <w:t>L1357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2020-01-05</w:t>
            </w:r>
          </w:p>
        </w:tc>
      </w:tr>
      <w:tr>
        <w:tc>
          <w:tcPr>
            <w:tcW w:type="dxa" w:w="1728"/>
          </w:tcPr>
          <w:p>
            <w:r>
              <w:t>L1358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2022-03-18</w:t>
            </w:r>
          </w:p>
        </w:tc>
      </w:tr>
      <w:tr>
        <w:tc>
          <w:tcPr>
            <w:tcW w:type="dxa" w:w="1728"/>
          </w:tcPr>
          <w:p>
            <w:r>
              <w:t>L1359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2021-07-12</w:t>
            </w:r>
          </w:p>
        </w:tc>
      </w:tr>
      <w:tr>
        <w:tc>
          <w:tcPr>
            <w:tcW w:type="dxa" w:w="1728"/>
          </w:tcPr>
          <w:p>
            <w:r>
              <w:t>L1360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2023-02-11</w:t>
            </w:r>
          </w:p>
        </w:tc>
      </w:tr>
      <w:tr>
        <w:tc>
          <w:tcPr>
            <w:tcW w:type="dxa" w:w="1728"/>
          </w:tcPr>
          <w:p>
            <w:r>
              <w:t>L1361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2023-11-22</w:t>
            </w:r>
          </w:p>
        </w:tc>
      </w:tr>
      <w:tr>
        <w:tc>
          <w:tcPr>
            <w:tcW w:type="dxa" w:w="1728"/>
          </w:tcPr>
          <w:p>
            <w:r>
              <w:t>L1362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2022-01-22</w:t>
            </w:r>
          </w:p>
        </w:tc>
      </w:tr>
      <w:tr>
        <w:tc>
          <w:tcPr>
            <w:tcW w:type="dxa" w:w="1728"/>
          </w:tcPr>
          <w:p>
            <w:r>
              <w:t>L1363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2021-03-11</w:t>
            </w:r>
          </w:p>
        </w:tc>
      </w:tr>
      <w:tr>
        <w:tc>
          <w:tcPr>
            <w:tcW w:type="dxa" w:w="1728"/>
          </w:tcPr>
          <w:p>
            <w:r>
              <w:t>L1364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2020-11-20</w:t>
            </w:r>
          </w:p>
        </w:tc>
      </w:tr>
      <w:tr>
        <w:tc>
          <w:tcPr>
            <w:tcW w:type="dxa" w:w="1728"/>
          </w:tcPr>
          <w:p>
            <w:r>
              <w:t>L1365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2024-02-09</w:t>
            </w:r>
          </w:p>
        </w:tc>
      </w:tr>
      <w:tr>
        <w:tc>
          <w:tcPr>
            <w:tcW w:type="dxa" w:w="1728"/>
          </w:tcPr>
          <w:p>
            <w:r>
              <w:t>L1366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2021-06-18</w:t>
            </w:r>
          </w:p>
        </w:tc>
      </w:tr>
      <w:tr>
        <w:tc>
          <w:tcPr>
            <w:tcW w:type="dxa" w:w="1728"/>
          </w:tcPr>
          <w:p>
            <w:r>
              <w:t>L1367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2023-06-21</w:t>
            </w:r>
          </w:p>
        </w:tc>
      </w:tr>
      <w:tr>
        <w:tc>
          <w:tcPr>
            <w:tcW w:type="dxa" w:w="1728"/>
          </w:tcPr>
          <w:p>
            <w:r>
              <w:t>L1368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2022-10-21</w:t>
            </w:r>
          </w:p>
        </w:tc>
      </w:tr>
      <w:tr>
        <w:tc>
          <w:tcPr>
            <w:tcW w:type="dxa" w:w="1728"/>
          </w:tcPr>
          <w:p>
            <w:r>
              <w:t>L1369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2021-05-22</w:t>
            </w:r>
          </w:p>
        </w:tc>
      </w:tr>
      <w:tr>
        <w:tc>
          <w:tcPr>
            <w:tcW w:type="dxa" w:w="1728"/>
          </w:tcPr>
          <w:p>
            <w:r>
              <w:t>L1370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2020-02-06</w:t>
            </w:r>
          </w:p>
        </w:tc>
      </w:tr>
      <w:tr>
        <w:tc>
          <w:tcPr>
            <w:tcW w:type="dxa" w:w="1728"/>
          </w:tcPr>
          <w:p>
            <w:r>
              <w:t>L1371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2020-06-25</w:t>
            </w:r>
          </w:p>
        </w:tc>
      </w:tr>
      <w:tr>
        <w:tc>
          <w:tcPr>
            <w:tcW w:type="dxa" w:w="1728"/>
          </w:tcPr>
          <w:p>
            <w:r>
              <w:t>L1372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2020-01-13</w:t>
            </w:r>
          </w:p>
        </w:tc>
      </w:tr>
      <w:tr>
        <w:tc>
          <w:tcPr>
            <w:tcW w:type="dxa" w:w="1728"/>
          </w:tcPr>
          <w:p>
            <w:r>
              <w:t>L1373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2023-04-19</w:t>
            </w:r>
          </w:p>
        </w:tc>
      </w:tr>
      <w:tr>
        <w:tc>
          <w:tcPr>
            <w:tcW w:type="dxa" w:w="1728"/>
          </w:tcPr>
          <w:p>
            <w:r>
              <w:t>L1374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2023-07-21</w:t>
            </w:r>
          </w:p>
        </w:tc>
      </w:tr>
      <w:tr>
        <w:tc>
          <w:tcPr>
            <w:tcW w:type="dxa" w:w="1728"/>
          </w:tcPr>
          <w:p>
            <w:r>
              <w:t>L1375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2020-08-08</w:t>
            </w:r>
          </w:p>
        </w:tc>
      </w:tr>
      <w:tr>
        <w:tc>
          <w:tcPr>
            <w:tcW w:type="dxa" w:w="1728"/>
          </w:tcPr>
          <w:p>
            <w:r>
              <w:t>L1376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2023-05-04</w:t>
            </w:r>
          </w:p>
        </w:tc>
      </w:tr>
      <w:tr>
        <w:tc>
          <w:tcPr>
            <w:tcW w:type="dxa" w:w="1728"/>
          </w:tcPr>
          <w:p>
            <w:r>
              <w:t>L1377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2022-05-27</w:t>
            </w:r>
          </w:p>
        </w:tc>
      </w:tr>
      <w:tr>
        <w:tc>
          <w:tcPr>
            <w:tcW w:type="dxa" w:w="1728"/>
          </w:tcPr>
          <w:p>
            <w:r>
              <w:t>L1378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2023-02-03</w:t>
            </w:r>
          </w:p>
        </w:tc>
      </w:tr>
      <w:tr>
        <w:tc>
          <w:tcPr>
            <w:tcW w:type="dxa" w:w="1728"/>
          </w:tcPr>
          <w:p>
            <w:r>
              <w:t>L1379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2022-01-04</w:t>
            </w:r>
          </w:p>
        </w:tc>
      </w:tr>
      <w:tr>
        <w:tc>
          <w:tcPr>
            <w:tcW w:type="dxa" w:w="1728"/>
          </w:tcPr>
          <w:p>
            <w:r>
              <w:t>L1380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2021-02-25</w:t>
            </w:r>
          </w:p>
        </w:tc>
      </w:tr>
      <w:tr>
        <w:tc>
          <w:tcPr>
            <w:tcW w:type="dxa" w:w="1728"/>
          </w:tcPr>
          <w:p>
            <w:r>
              <w:t>L1381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2022-07-08</w:t>
            </w:r>
          </w:p>
        </w:tc>
      </w:tr>
      <w:tr>
        <w:tc>
          <w:tcPr>
            <w:tcW w:type="dxa" w:w="1728"/>
          </w:tcPr>
          <w:p>
            <w:r>
              <w:t>L1382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2022-12-26</w:t>
            </w:r>
          </w:p>
        </w:tc>
      </w:tr>
      <w:tr>
        <w:tc>
          <w:tcPr>
            <w:tcW w:type="dxa" w:w="1728"/>
          </w:tcPr>
          <w:p>
            <w:r>
              <w:t>L1383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2020-11-17</w:t>
            </w:r>
          </w:p>
        </w:tc>
      </w:tr>
      <w:tr>
        <w:tc>
          <w:tcPr>
            <w:tcW w:type="dxa" w:w="1728"/>
          </w:tcPr>
          <w:p>
            <w:r>
              <w:t>L1384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2020-02-23</w:t>
            </w:r>
          </w:p>
        </w:tc>
      </w:tr>
      <w:tr>
        <w:tc>
          <w:tcPr>
            <w:tcW w:type="dxa" w:w="1728"/>
          </w:tcPr>
          <w:p>
            <w:r>
              <w:t>L1385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2020-09-02</w:t>
            </w:r>
          </w:p>
        </w:tc>
      </w:tr>
      <w:tr>
        <w:tc>
          <w:tcPr>
            <w:tcW w:type="dxa" w:w="1728"/>
          </w:tcPr>
          <w:p>
            <w:r>
              <w:t>L1386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2022-09-13</w:t>
            </w:r>
          </w:p>
        </w:tc>
      </w:tr>
      <w:tr>
        <w:tc>
          <w:tcPr>
            <w:tcW w:type="dxa" w:w="1728"/>
          </w:tcPr>
          <w:p>
            <w:r>
              <w:t>L1387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2022-04-10</w:t>
            </w:r>
          </w:p>
        </w:tc>
      </w:tr>
      <w:tr>
        <w:tc>
          <w:tcPr>
            <w:tcW w:type="dxa" w:w="1728"/>
          </w:tcPr>
          <w:p>
            <w:r>
              <w:t>L1388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2022-03-14</w:t>
            </w:r>
          </w:p>
        </w:tc>
      </w:tr>
      <w:tr>
        <w:tc>
          <w:tcPr>
            <w:tcW w:type="dxa" w:w="1728"/>
          </w:tcPr>
          <w:p>
            <w:r>
              <w:t>L1389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2021-11-23</w:t>
            </w:r>
          </w:p>
        </w:tc>
      </w:tr>
      <w:tr>
        <w:tc>
          <w:tcPr>
            <w:tcW w:type="dxa" w:w="1728"/>
          </w:tcPr>
          <w:p>
            <w:r>
              <w:t>L1390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2022-01-08</w:t>
            </w:r>
          </w:p>
        </w:tc>
      </w:tr>
      <w:tr>
        <w:tc>
          <w:tcPr>
            <w:tcW w:type="dxa" w:w="1728"/>
          </w:tcPr>
          <w:p>
            <w:r>
              <w:t>L1391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2022-02-14</w:t>
            </w:r>
          </w:p>
        </w:tc>
      </w:tr>
      <w:tr>
        <w:tc>
          <w:tcPr>
            <w:tcW w:type="dxa" w:w="1728"/>
          </w:tcPr>
          <w:p>
            <w:r>
              <w:t>L1392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2020-03-08</w:t>
            </w:r>
          </w:p>
        </w:tc>
      </w:tr>
      <w:tr>
        <w:tc>
          <w:tcPr>
            <w:tcW w:type="dxa" w:w="1728"/>
          </w:tcPr>
          <w:p>
            <w:r>
              <w:t>L1393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2023-12-13</w:t>
            </w:r>
          </w:p>
        </w:tc>
      </w:tr>
      <w:tr>
        <w:tc>
          <w:tcPr>
            <w:tcW w:type="dxa" w:w="1728"/>
          </w:tcPr>
          <w:p>
            <w:r>
              <w:t>L1394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2021-10-28</w:t>
            </w:r>
          </w:p>
        </w:tc>
      </w:tr>
      <w:tr>
        <w:tc>
          <w:tcPr>
            <w:tcW w:type="dxa" w:w="1728"/>
          </w:tcPr>
          <w:p>
            <w:r>
              <w:t>L1395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2022-03-25</w:t>
            </w:r>
          </w:p>
        </w:tc>
      </w:tr>
      <w:tr>
        <w:tc>
          <w:tcPr>
            <w:tcW w:type="dxa" w:w="1728"/>
          </w:tcPr>
          <w:p>
            <w:r>
              <w:t>L1396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2021-12-02</w:t>
            </w:r>
          </w:p>
        </w:tc>
      </w:tr>
      <w:tr>
        <w:tc>
          <w:tcPr>
            <w:tcW w:type="dxa" w:w="1728"/>
          </w:tcPr>
          <w:p>
            <w:r>
              <w:t>L1397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2022-07-15</w:t>
            </w:r>
          </w:p>
        </w:tc>
      </w:tr>
      <w:tr>
        <w:tc>
          <w:tcPr>
            <w:tcW w:type="dxa" w:w="1728"/>
          </w:tcPr>
          <w:p>
            <w:r>
              <w:t>L1398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2020-12-24</w:t>
            </w:r>
          </w:p>
        </w:tc>
      </w:tr>
      <w:tr>
        <w:tc>
          <w:tcPr>
            <w:tcW w:type="dxa" w:w="1728"/>
          </w:tcPr>
          <w:p>
            <w:r>
              <w:t>L1399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2022-09-02</w:t>
            </w:r>
          </w:p>
        </w:tc>
      </w:tr>
      <w:tr>
        <w:tc>
          <w:tcPr>
            <w:tcW w:type="dxa" w:w="1728"/>
          </w:tcPr>
          <w:p>
            <w:r>
              <w:t>L1400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2023-06-17</w:t>
            </w:r>
          </w:p>
        </w:tc>
      </w:tr>
      <w:tr>
        <w:tc>
          <w:tcPr>
            <w:tcW w:type="dxa" w:w="1728"/>
          </w:tcPr>
          <w:p>
            <w:r>
              <w:t>L1401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2023-05-12</w:t>
            </w:r>
          </w:p>
        </w:tc>
      </w:tr>
      <w:tr>
        <w:tc>
          <w:tcPr>
            <w:tcW w:type="dxa" w:w="1728"/>
          </w:tcPr>
          <w:p>
            <w:r>
              <w:t>L1402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2021-05-21</w:t>
            </w:r>
          </w:p>
        </w:tc>
      </w:tr>
      <w:tr>
        <w:tc>
          <w:tcPr>
            <w:tcW w:type="dxa" w:w="1728"/>
          </w:tcPr>
          <w:p>
            <w:r>
              <w:t>L1403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2023-03-26</w:t>
            </w:r>
          </w:p>
        </w:tc>
      </w:tr>
      <w:tr>
        <w:tc>
          <w:tcPr>
            <w:tcW w:type="dxa" w:w="1728"/>
          </w:tcPr>
          <w:p>
            <w:r>
              <w:t>L1404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2021-02-28</w:t>
            </w:r>
          </w:p>
        </w:tc>
      </w:tr>
      <w:tr>
        <w:tc>
          <w:tcPr>
            <w:tcW w:type="dxa" w:w="1728"/>
          </w:tcPr>
          <w:p>
            <w:r>
              <w:t>L1405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2023-06-01</w:t>
            </w:r>
          </w:p>
        </w:tc>
      </w:tr>
      <w:tr>
        <w:tc>
          <w:tcPr>
            <w:tcW w:type="dxa" w:w="1728"/>
          </w:tcPr>
          <w:p>
            <w:r>
              <w:t>L1406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2022-08-17</w:t>
            </w:r>
          </w:p>
        </w:tc>
      </w:tr>
      <w:tr>
        <w:tc>
          <w:tcPr>
            <w:tcW w:type="dxa" w:w="1728"/>
          </w:tcPr>
          <w:p>
            <w:r>
              <w:t>L1407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2022-08-04</w:t>
            </w:r>
          </w:p>
        </w:tc>
      </w:tr>
      <w:tr>
        <w:tc>
          <w:tcPr>
            <w:tcW w:type="dxa" w:w="1728"/>
          </w:tcPr>
          <w:p>
            <w:r>
              <w:t>L1408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2022-08-04</w:t>
            </w:r>
          </w:p>
        </w:tc>
      </w:tr>
      <w:tr>
        <w:tc>
          <w:tcPr>
            <w:tcW w:type="dxa" w:w="1728"/>
          </w:tcPr>
          <w:p>
            <w:r>
              <w:t>L1409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2023-08-12</w:t>
            </w:r>
          </w:p>
        </w:tc>
      </w:tr>
      <w:tr>
        <w:tc>
          <w:tcPr>
            <w:tcW w:type="dxa" w:w="1728"/>
          </w:tcPr>
          <w:p>
            <w:r>
              <w:t>L1410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2020-11-11</w:t>
            </w:r>
          </w:p>
        </w:tc>
      </w:tr>
      <w:tr>
        <w:tc>
          <w:tcPr>
            <w:tcW w:type="dxa" w:w="1728"/>
          </w:tcPr>
          <w:p>
            <w:r>
              <w:t>L1411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2020-11-24</w:t>
            </w:r>
          </w:p>
        </w:tc>
      </w:tr>
      <w:tr>
        <w:tc>
          <w:tcPr>
            <w:tcW w:type="dxa" w:w="1728"/>
          </w:tcPr>
          <w:p>
            <w:r>
              <w:t>L1412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2023-08-08</w:t>
            </w:r>
          </w:p>
        </w:tc>
      </w:tr>
      <w:tr>
        <w:tc>
          <w:tcPr>
            <w:tcW w:type="dxa" w:w="1728"/>
          </w:tcPr>
          <w:p>
            <w:r>
              <w:t>L1413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2024-01-15</w:t>
            </w:r>
          </w:p>
        </w:tc>
      </w:tr>
      <w:tr>
        <w:tc>
          <w:tcPr>
            <w:tcW w:type="dxa" w:w="1728"/>
          </w:tcPr>
          <w:p>
            <w:r>
              <w:t>L1414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2023-04-10</w:t>
            </w:r>
          </w:p>
        </w:tc>
      </w:tr>
      <w:tr>
        <w:tc>
          <w:tcPr>
            <w:tcW w:type="dxa" w:w="1728"/>
          </w:tcPr>
          <w:p>
            <w:r>
              <w:t>L1415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Charitha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2022-03-28</w:t>
            </w:r>
          </w:p>
        </w:tc>
      </w:tr>
      <w:tr>
        <w:tc>
          <w:tcPr>
            <w:tcW w:type="dxa" w:w="1728"/>
          </w:tcPr>
          <w:p>
            <w:r>
              <w:t>L1416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2020-02-15</w:t>
            </w:r>
          </w:p>
        </w:tc>
      </w:tr>
      <w:tr>
        <w:tc>
          <w:tcPr>
            <w:tcW w:type="dxa" w:w="1728"/>
          </w:tcPr>
          <w:p>
            <w:r>
              <w:t>L1417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Anya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2022-01-06</w:t>
            </w:r>
          </w:p>
        </w:tc>
      </w:tr>
      <w:tr>
        <w:tc>
          <w:tcPr>
            <w:tcW w:type="dxa" w:w="1728"/>
          </w:tcPr>
          <w:p>
            <w:r>
              <w:t>L1418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2021-03-27</w:t>
            </w:r>
          </w:p>
        </w:tc>
      </w:tr>
      <w:tr>
        <w:tc>
          <w:tcPr>
            <w:tcW w:type="dxa" w:w="1728"/>
          </w:tcPr>
          <w:p>
            <w:r>
              <w:t>L1419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2022-07-29</w:t>
            </w:r>
          </w:p>
        </w:tc>
      </w:tr>
      <w:tr>
        <w:tc>
          <w:tcPr>
            <w:tcW w:type="dxa" w:w="1728"/>
          </w:tcPr>
          <w:p>
            <w:r>
              <w:t>L1420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2020-02-22</w:t>
            </w:r>
          </w:p>
        </w:tc>
      </w:tr>
      <w:tr>
        <w:tc>
          <w:tcPr>
            <w:tcW w:type="dxa" w:w="1728"/>
          </w:tcPr>
          <w:p>
            <w:r>
              <w:t>L1421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2022-07-16</w:t>
            </w:r>
          </w:p>
        </w:tc>
      </w:tr>
      <w:tr>
        <w:tc>
          <w:tcPr>
            <w:tcW w:type="dxa" w:w="1728"/>
          </w:tcPr>
          <w:p>
            <w:r>
              <w:t>L1422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2021-06-29</w:t>
            </w:r>
          </w:p>
        </w:tc>
      </w:tr>
      <w:tr>
        <w:tc>
          <w:tcPr>
            <w:tcW w:type="dxa" w:w="1728"/>
          </w:tcPr>
          <w:p>
            <w:r>
              <w:t>L1423</w:t>
            </w:r>
          </w:p>
        </w:tc>
        <w:tc>
          <w:tcPr>
            <w:tcW w:type="dxa" w:w="1728"/>
          </w:tcPr>
          <w:p>
            <w:r>
              <w:t>Dell XPS</w:t>
            </w:r>
          </w:p>
        </w:tc>
        <w:tc>
          <w:tcPr>
            <w:tcW w:type="dxa" w:w="1728"/>
          </w:tcPr>
          <w:p>
            <w:r>
              <w:t>Sanskruthi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2021-07-30</w:t>
            </w:r>
          </w:p>
        </w:tc>
      </w:tr>
      <w:tr>
        <w:tc>
          <w:tcPr>
            <w:tcW w:type="dxa" w:w="1728"/>
          </w:tcPr>
          <w:p>
            <w:r>
              <w:t>L1424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Saniya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2023-09-03</w:t>
            </w:r>
          </w:p>
        </w:tc>
      </w:tr>
      <w:tr>
        <w:tc>
          <w:tcPr>
            <w:tcW w:type="dxa" w:w="1728"/>
          </w:tcPr>
          <w:p>
            <w:r>
              <w:t>L1425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2022-11-29</w:t>
            </w:r>
          </w:p>
        </w:tc>
      </w:tr>
      <w:tr>
        <w:tc>
          <w:tcPr>
            <w:tcW w:type="dxa" w:w="1728"/>
          </w:tcPr>
          <w:p>
            <w:r>
              <w:t>L1426</w:t>
            </w:r>
          </w:p>
        </w:tc>
        <w:tc>
          <w:tcPr>
            <w:tcW w:type="dxa" w:w="1728"/>
          </w:tcPr>
          <w:p>
            <w:r>
              <w:t>Lenovo ThinkPad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2022-08-02</w:t>
            </w:r>
          </w:p>
        </w:tc>
      </w:tr>
      <w:tr>
        <w:tc>
          <w:tcPr>
            <w:tcW w:type="dxa" w:w="1728"/>
          </w:tcPr>
          <w:p>
            <w:r>
              <w:t>L1427</w:t>
            </w:r>
          </w:p>
        </w:tc>
        <w:tc>
          <w:tcPr>
            <w:tcW w:type="dxa" w:w="1728"/>
          </w:tcPr>
          <w:p>
            <w:r>
              <w:t>Surface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2021-05-15</w:t>
            </w:r>
          </w:p>
        </w:tc>
      </w:tr>
      <w:tr>
        <w:tc>
          <w:tcPr>
            <w:tcW w:type="dxa" w:w="1728"/>
          </w:tcPr>
          <w:p>
            <w:r>
              <w:t>L1428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2021-01-09</w:t>
            </w:r>
          </w:p>
        </w:tc>
      </w:tr>
      <w:tr>
        <w:tc>
          <w:tcPr>
            <w:tcW w:type="dxa" w:w="1728"/>
          </w:tcPr>
          <w:p>
            <w:r>
              <w:t>L1429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Neha</w:t>
            </w:r>
          </w:p>
        </w:tc>
        <w:tc>
          <w:tcPr>
            <w:tcW w:type="dxa" w:w="1728"/>
          </w:tcPr>
          <w:p>
            <w:r>
              <w:t>Active</w:t>
            </w:r>
          </w:p>
        </w:tc>
        <w:tc>
          <w:tcPr>
            <w:tcW w:type="dxa" w:w="1728"/>
          </w:tcPr>
          <w:p>
            <w:r>
              <w:t>2020-02-23</w:t>
            </w:r>
          </w:p>
        </w:tc>
      </w:tr>
      <w:tr>
        <w:tc>
          <w:tcPr>
            <w:tcW w:type="dxa" w:w="1728"/>
          </w:tcPr>
          <w:p>
            <w:r>
              <w:t>L1430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InStore</w:t>
            </w:r>
          </w:p>
        </w:tc>
        <w:tc>
          <w:tcPr>
            <w:tcW w:type="dxa" w:w="1728"/>
          </w:tcPr>
          <w:p>
            <w:r>
              <w:t>2020-01-29</w:t>
            </w:r>
          </w:p>
        </w:tc>
      </w:tr>
      <w:tr>
        <w:tc>
          <w:tcPr>
            <w:tcW w:type="dxa" w:w="1728"/>
          </w:tcPr>
          <w:p>
            <w:r>
              <w:t>L1431</w:t>
            </w:r>
          </w:p>
        </w:tc>
        <w:tc>
          <w:tcPr>
            <w:tcW w:type="dxa" w:w="1728"/>
          </w:tcPr>
          <w:p>
            <w:r>
              <w:t>MacBook Pro</w:t>
            </w:r>
          </w:p>
        </w:tc>
        <w:tc>
          <w:tcPr>
            <w:tcW w:type="dxa" w:w="1728"/>
          </w:tcPr>
          <w:p>
            <w:r>
              <w:t>Vikram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2023-06-27</w:t>
            </w:r>
          </w:p>
        </w:tc>
      </w:tr>
      <w:tr>
        <w:tc>
          <w:tcPr>
            <w:tcW w:type="dxa" w:w="1728"/>
          </w:tcPr>
          <w:p>
            <w:r>
              <w:t>L1432</w:t>
            </w:r>
          </w:p>
        </w:tc>
        <w:tc>
          <w:tcPr>
            <w:tcW w:type="dxa" w:w="1728"/>
          </w:tcPr>
          <w:p>
            <w:r>
              <w:t>HP Elite</w:t>
            </w:r>
          </w:p>
        </w:tc>
        <w:tc>
          <w:tcPr>
            <w:tcW w:type="dxa" w:w="1728"/>
          </w:tcPr>
          <w:p>
            <w:r>
              <w:t>Mohan</w:t>
            </w:r>
          </w:p>
        </w:tc>
        <w:tc>
          <w:tcPr>
            <w:tcW w:type="dxa" w:w="1728"/>
          </w:tcPr>
          <w:p>
            <w:r>
              <w:t>Repair</w:t>
            </w:r>
          </w:p>
        </w:tc>
        <w:tc>
          <w:tcPr>
            <w:tcW w:type="dxa" w:w="1728"/>
          </w:tcPr>
          <w:p>
            <w:r>
              <w:t>2020-08-15</w:t>
            </w:r>
          </w:p>
        </w:tc>
      </w:tr>
      <w:tr>
        <w:tc>
          <w:tcPr>
            <w:tcW w:type="dxa" w:w="1728"/>
          </w:tcPr>
          <w:p>
            <w:r>
              <w:t>L1433</w:t>
            </w:r>
          </w:p>
        </w:tc>
        <w:tc>
          <w:tcPr>
            <w:tcW w:type="dxa" w:w="1728"/>
          </w:tcPr>
          <w:p>
            <w:r>
              <w:t>Acer Aspire</w:t>
            </w:r>
          </w:p>
        </w:tc>
        <w:tc>
          <w:tcPr>
            <w:tcW w:type="dxa" w:w="1728"/>
          </w:tcPr>
          <w:p>
            <w:r>
              <w:t>Ravi</w:t>
            </w:r>
          </w:p>
        </w:tc>
        <w:tc>
          <w:tcPr>
            <w:tcW w:type="dxa" w:w="1728"/>
          </w:tcPr>
          <w:p>
            <w:r>
              <w:t>Retired</w:t>
            </w:r>
          </w:p>
        </w:tc>
        <w:tc>
          <w:tcPr>
            <w:tcW w:type="dxa" w:w="1728"/>
          </w:tcPr>
          <w:p>
            <w:r>
              <w:t>2023-06-11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